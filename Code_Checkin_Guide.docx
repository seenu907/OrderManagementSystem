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E14" w14:textId="02DD5AAA" w:rsidR="006730EE" w:rsidRDefault="00000000">
      <w:pPr>
        <w:pStyle w:val="Title"/>
      </w:pPr>
      <w:r>
        <w:t>Code Check-In</w:t>
      </w:r>
      <w:r w:rsidR="00E43E31">
        <w:t xml:space="preserve"> </w:t>
      </w:r>
      <w:r>
        <w:t>– Process, Policy &amp; Checklist</w:t>
      </w:r>
    </w:p>
    <w:p w14:paraId="18AC2219" w14:textId="77777777" w:rsidR="006730EE" w:rsidRDefault="00000000">
      <w:pPr>
        <w:pStyle w:val="Heading1"/>
      </w:pPr>
      <w:r>
        <w:rPr>
          <w:rFonts w:ascii="Segoe UI Emoji" w:hAnsi="Segoe UI Emoji" w:cs="Segoe UI Emoji"/>
        </w:rPr>
        <w:t>📌</w:t>
      </w:r>
      <w:r>
        <w:t xml:space="preserve"> Scope</w:t>
      </w:r>
    </w:p>
    <w:p w14:paraId="1EA4E416" w14:textId="72A4F01C" w:rsidR="006730EE" w:rsidRDefault="00000000">
      <w:r>
        <w:t>This document outlines the end-to-end code check-in to production process for a web application using GitHub and Azure Dev Boards, progressing through Development and QA environments, and involving Developers</w:t>
      </w:r>
      <w:r w:rsidR="00E43E31">
        <w:t xml:space="preserve">, </w:t>
      </w:r>
      <w:r>
        <w:t>Tech Leads</w:t>
      </w:r>
      <w:r w:rsidR="00E43E31">
        <w:t xml:space="preserve"> or any other team members</w:t>
      </w:r>
      <w:r>
        <w:t>.</w:t>
      </w:r>
    </w:p>
    <w:p w14:paraId="21791C48" w14:textId="0DED39A8" w:rsidR="004C178E" w:rsidRDefault="004C178E" w:rsidP="004C178E">
      <w:pPr>
        <w:rPr>
          <w:b/>
          <w:bCs/>
        </w:rPr>
      </w:pPr>
      <w:r w:rsidRPr="004C178E">
        <w:rPr>
          <w:b/>
          <w:bCs/>
        </w:rPr>
        <w:t>S</w:t>
      </w:r>
      <w:r w:rsidRPr="004C178E">
        <w:rPr>
          <w:b/>
          <w:bCs/>
        </w:rPr>
        <w:t>tandardized Git branching strategy: main, feature/*, hotfix/*, release/*</w:t>
      </w:r>
    </w:p>
    <w:p w14:paraId="358B9AF3" w14:textId="490B6C49" w:rsidR="001063DD" w:rsidRPr="004C178E" w:rsidRDefault="001063DD" w:rsidP="004C178E">
      <w:pPr>
        <w:rPr>
          <w:b/>
          <w:bCs/>
        </w:rPr>
      </w:pPr>
      <w:r>
        <w:rPr>
          <w:b/>
          <w:bCs/>
        </w:rPr>
        <w:t>Note: Below Steps are some processes must and some are optional once project grows we should adopt the process and we must follow process</w:t>
      </w:r>
    </w:p>
    <w:p w14:paraId="36CEF303" w14:textId="77777777" w:rsidR="006730EE" w:rsidRDefault="00000000">
      <w:pPr>
        <w:pStyle w:val="Heading1"/>
      </w:pPr>
      <w:r>
        <w:t>✅ Developer Code Check-In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722"/>
      </w:tblGrid>
      <w:tr w:rsidR="006730EE" w14:paraId="55D5024F" w14:textId="77777777" w:rsidTr="00E43E31">
        <w:tc>
          <w:tcPr>
            <w:tcW w:w="918" w:type="dxa"/>
          </w:tcPr>
          <w:p w14:paraId="3C4D9DD2" w14:textId="77777777" w:rsidR="006730EE" w:rsidRDefault="00000000">
            <w:r>
              <w:t>Step</w:t>
            </w:r>
          </w:p>
        </w:tc>
        <w:tc>
          <w:tcPr>
            <w:tcW w:w="7722" w:type="dxa"/>
          </w:tcPr>
          <w:p w14:paraId="08AC5211" w14:textId="77777777" w:rsidR="006730EE" w:rsidRDefault="00000000">
            <w:r>
              <w:t>Description</w:t>
            </w:r>
          </w:p>
        </w:tc>
      </w:tr>
      <w:tr w:rsidR="006730EE" w14:paraId="784F2FFD" w14:textId="77777777" w:rsidTr="00E43E31">
        <w:tc>
          <w:tcPr>
            <w:tcW w:w="918" w:type="dxa"/>
          </w:tcPr>
          <w:p w14:paraId="67C66A03" w14:textId="77777777" w:rsidR="006730EE" w:rsidRDefault="00000000">
            <w:r>
              <w:t>✅ 1.1</w:t>
            </w:r>
          </w:p>
        </w:tc>
        <w:tc>
          <w:tcPr>
            <w:tcW w:w="7722" w:type="dxa"/>
          </w:tcPr>
          <w:p w14:paraId="41DDE2B6" w14:textId="2BB7186E" w:rsidR="006730EE" w:rsidRDefault="00000000">
            <w:r>
              <w:t>Pull the latest changes from the `main`</w:t>
            </w:r>
            <w:r w:rsidR="00E43E31">
              <w:t xml:space="preserve"> </w:t>
            </w:r>
            <w:r>
              <w:t>branch</w:t>
            </w:r>
          </w:p>
        </w:tc>
      </w:tr>
      <w:tr w:rsidR="006730EE" w14:paraId="1F4CFA4A" w14:textId="77777777" w:rsidTr="00E43E31">
        <w:tc>
          <w:tcPr>
            <w:tcW w:w="918" w:type="dxa"/>
          </w:tcPr>
          <w:p w14:paraId="10F0EEE1" w14:textId="77777777" w:rsidR="006730EE" w:rsidRDefault="00000000">
            <w:r>
              <w:t>✅ 1.2</w:t>
            </w:r>
          </w:p>
        </w:tc>
        <w:tc>
          <w:tcPr>
            <w:tcW w:w="7722" w:type="dxa"/>
          </w:tcPr>
          <w:p w14:paraId="7CDE563F" w14:textId="77777777" w:rsidR="006730EE" w:rsidRDefault="00000000">
            <w:r>
              <w:t>Create or checkout a feature branch from `</w:t>
            </w:r>
            <w:r w:rsidR="00E43E31">
              <w:t>main</w:t>
            </w:r>
            <w:r>
              <w:t>`</w:t>
            </w:r>
            <w:r w:rsidR="00E43E31">
              <w:t xml:space="preserve"> </w:t>
            </w:r>
          </w:p>
          <w:p w14:paraId="0608EBDC" w14:textId="769D8142" w:rsidR="00E43E31" w:rsidRPr="00E43E31" w:rsidRDefault="00E43E31" w:rsidP="00E43E31">
            <w:pPr>
              <w:rPr>
                <w:b/>
                <w:bCs/>
              </w:rPr>
            </w:pPr>
            <w:r w:rsidRPr="00E43E31">
              <w:rPr>
                <w:b/>
                <w:bCs/>
              </w:rPr>
              <w:t>(e.g.</w:t>
            </w:r>
            <w:r w:rsidRPr="00E43E31">
              <w:rPr>
                <w:b/>
                <w:bCs/>
              </w:rPr>
              <w:t>, Task</w:t>
            </w:r>
            <w:r w:rsidRPr="00E43E31">
              <w:rPr>
                <w:b/>
                <w:bCs/>
              </w:rPr>
              <w:t>-1001-</w:t>
            </w:r>
            <w:r w:rsidRPr="00E43E31">
              <w:rPr>
                <w:b/>
                <w:bCs/>
              </w:rPr>
              <w:t>Description)</w:t>
            </w:r>
          </w:p>
        </w:tc>
      </w:tr>
      <w:tr w:rsidR="006730EE" w14:paraId="37C8C400" w14:textId="77777777" w:rsidTr="00E43E31">
        <w:tc>
          <w:tcPr>
            <w:tcW w:w="918" w:type="dxa"/>
          </w:tcPr>
          <w:p w14:paraId="672AB888" w14:textId="77777777" w:rsidR="006730EE" w:rsidRDefault="00000000">
            <w:r>
              <w:t>✅ 1.3</w:t>
            </w:r>
          </w:p>
        </w:tc>
        <w:tc>
          <w:tcPr>
            <w:tcW w:w="7722" w:type="dxa"/>
          </w:tcPr>
          <w:p w14:paraId="6CF61677" w14:textId="464E3CB8" w:rsidR="006730EE" w:rsidRDefault="00000000" w:rsidP="00E43E31">
            <w:r>
              <w:t xml:space="preserve">Link the corresponding Azure Dev Board work item </w:t>
            </w:r>
            <w:r w:rsidRPr="00E43E31">
              <w:rPr>
                <w:b/>
                <w:bCs/>
              </w:rPr>
              <w:t xml:space="preserve">(e.g., </w:t>
            </w:r>
            <w:r w:rsidR="00E43E31" w:rsidRPr="00E43E31">
              <w:rPr>
                <w:b/>
                <w:bCs/>
              </w:rPr>
              <w:t>Task-1001)</w:t>
            </w:r>
          </w:p>
        </w:tc>
      </w:tr>
      <w:tr w:rsidR="006730EE" w14:paraId="11A2F4E4" w14:textId="77777777" w:rsidTr="00E43E31">
        <w:tc>
          <w:tcPr>
            <w:tcW w:w="918" w:type="dxa"/>
          </w:tcPr>
          <w:p w14:paraId="2C13F5B7" w14:textId="77777777" w:rsidR="006730EE" w:rsidRDefault="00000000">
            <w:r>
              <w:t>✅ 1.4</w:t>
            </w:r>
          </w:p>
        </w:tc>
        <w:tc>
          <w:tcPr>
            <w:tcW w:w="7722" w:type="dxa"/>
          </w:tcPr>
          <w:p w14:paraId="14C62C6C" w14:textId="0479A510" w:rsidR="006730EE" w:rsidRDefault="00000000">
            <w:r>
              <w:t>Write or update unit tests; ensure test coverage meets the minimum threshold (e.g., &gt;80</w:t>
            </w:r>
            <w:r w:rsidR="00E43E31">
              <w:t xml:space="preserve">%) </w:t>
            </w:r>
            <w:r w:rsidR="00E43E31" w:rsidRPr="00E43E31">
              <w:rPr>
                <w:b/>
                <w:bCs/>
              </w:rPr>
              <w:t>(Optional ignore)</w:t>
            </w:r>
          </w:p>
        </w:tc>
      </w:tr>
      <w:tr w:rsidR="006730EE" w14:paraId="5498812C" w14:textId="77777777" w:rsidTr="00E43E31">
        <w:tc>
          <w:tcPr>
            <w:tcW w:w="918" w:type="dxa"/>
          </w:tcPr>
          <w:p w14:paraId="33999782" w14:textId="77777777" w:rsidR="006730EE" w:rsidRDefault="00000000">
            <w:r>
              <w:t>✅ 1.5</w:t>
            </w:r>
          </w:p>
        </w:tc>
        <w:tc>
          <w:tcPr>
            <w:tcW w:w="7722" w:type="dxa"/>
          </w:tcPr>
          <w:p w14:paraId="26563769" w14:textId="77777777" w:rsidR="006730EE" w:rsidRDefault="00000000">
            <w:r>
              <w:t>Follow coding standards: naming conventions, formatting, logging, and error handling</w:t>
            </w:r>
          </w:p>
        </w:tc>
      </w:tr>
      <w:tr w:rsidR="006730EE" w14:paraId="463AD5E3" w14:textId="77777777" w:rsidTr="00E43E31">
        <w:tc>
          <w:tcPr>
            <w:tcW w:w="918" w:type="dxa"/>
          </w:tcPr>
          <w:p w14:paraId="79A06081" w14:textId="77777777" w:rsidR="006730EE" w:rsidRDefault="00000000">
            <w:r>
              <w:t>✅ 1.6</w:t>
            </w:r>
          </w:p>
        </w:tc>
        <w:tc>
          <w:tcPr>
            <w:tcW w:w="7722" w:type="dxa"/>
          </w:tcPr>
          <w:p w14:paraId="18A327CE" w14:textId="4B879DCA" w:rsidR="006730EE" w:rsidRDefault="00000000">
            <w:r>
              <w:t xml:space="preserve">Run local </w:t>
            </w:r>
            <w:r w:rsidR="001063DD">
              <w:t>builds</w:t>
            </w:r>
            <w:r w:rsidR="001063DD" w:rsidRPr="001063DD">
              <w:rPr>
                <w:b/>
                <w:bCs/>
              </w:rPr>
              <w:t xml:space="preserve"> (Must)</w:t>
            </w:r>
            <w:r>
              <w:t xml:space="preserve"> and unit tests; ensure all pass</w:t>
            </w:r>
            <w:r w:rsidR="00E43E31">
              <w:t xml:space="preserve"> </w:t>
            </w:r>
            <w:r w:rsidR="00E43E31" w:rsidRPr="00E43E31">
              <w:rPr>
                <w:b/>
                <w:bCs/>
              </w:rPr>
              <w:t>(</w:t>
            </w:r>
            <w:r w:rsidR="00E43E31" w:rsidRPr="00E43E31">
              <w:rPr>
                <w:b/>
                <w:bCs/>
              </w:rPr>
              <w:t>Optional ignore</w:t>
            </w:r>
            <w:r w:rsidR="00E43E31" w:rsidRPr="00E43E31">
              <w:rPr>
                <w:b/>
                <w:bCs/>
              </w:rPr>
              <w:t>)</w:t>
            </w:r>
          </w:p>
        </w:tc>
      </w:tr>
      <w:tr w:rsidR="006730EE" w14:paraId="1BF030AC" w14:textId="77777777" w:rsidTr="00E43E31">
        <w:tc>
          <w:tcPr>
            <w:tcW w:w="918" w:type="dxa"/>
          </w:tcPr>
          <w:p w14:paraId="5A2C4D50" w14:textId="77777777" w:rsidR="006730EE" w:rsidRDefault="00000000">
            <w:r>
              <w:t>✅ 1.7</w:t>
            </w:r>
          </w:p>
        </w:tc>
        <w:tc>
          <w:tcPr>
            <w:tcW w:w="7722" w:type="dxa"/>
          </w:tcPr>
          <w:p w14:paraId="709EECD2" w14:textId="53BF4911" w:rsidR="006730EE" w:rsidRDefault="00000000">
            <w:r>
              <w:t xml:space="preserve">Commit with a meaningful message, e.g., </w:t>
            </w:r>
            <w:r w:rsidRPr="00E43E31">
              <w:rPr>
                <w:b/>
                <w:bCs/>
              </w:rPr>
              <w:t>`</w:t>
            </w:r>
            <w:r w:rsidR="00E43E31" w:rsidRPr="00E43E31">
              <w:rPr>
                <w:b/>
                <w:bCs/>
              </w:rPr>
              <w:t xml:space="preserve"> </w:t>
            </w:r>
            <w:r w:rsidR="00E43E31" w:rsidRPr="00E43E31">
              <w:rPr>
                <w:b/>
                <w:bCs/>
              </w:rPr>
              <w:t>Task-1001</w:t>
            </w:r>
            <w:r w:rsidRPr="00E43E31">
              <w:rPr>
                <w:b/>
                <w:bCs/>
              </w:rPr>
              <w:t xml:space="preserve">: </w:t>
            </w:r>
            <w:r w:rsidR="00E43E31" w:rsidRPr="00E43E31">
              <w:rPr>
                <w:b/>
                <w:bCs/>
              </w:rPr>
              <w:t>Description</w:t>
            </w:r>
            <w:r w:rsidRPr="00E43E31">
              <w:rPr>
                <w:b/>
                <w:bCs/>
              </w:rPr>
              <w:t>`</w:t>
            </w:r>
          </w:p>
        </w:tc>
      </w:tr>
      <w:tr w:rsidR="006730EE" w14:paraId="0E86B7B9" w14:textId="77777777" w:rsidTr="00E43E31">
        <w:tc>
          <w:tcPr>
            <w:tcW w:w="918" w:type="dxa"/>
          </w:tcPr>
          <w:p w14:paraId="6887FE0A" w14:textId="77777777" w:rsidR="006730EE" w:rsidRDefault="00000000">
            <w:r>
              <w:t>✅ 1.8</w:t>
            </w:r>
          </w:p>
        </w:tc>
        <w:tc>
          <w:tcPr>
            <w:tcW w:w="7722" w:type="dxa"/>
          </w:tcPr>
          <w:p w14:paraId="338F586E" w14:textId="77777777" w:rsidR="006730EE" w:rsidRDefault="00000000">
            <w:r>
              <w:t>Push the feature branch and raise a Pull Request (PR) to the `</w:t>
            </w:r>
            <w:r w:rsidR="00E43E31">
              <w:t>Main</w:t>
            </w:r>
            <w:r>
              <w:t>` branch</w:t>
            </w:r>
          </w:p>
          <w:p w14:paraId="4429B161" w14:textId="05E3F55B" w:rsidR="00E43E31" w:rsidRDefault="00E43E31">
            <w:r>
              <w:t xml:space="preserve">Once approval </w:t>
            </w:r>
            <w:r w:rsidR="001063DD">
              <w:t>done</w:t>
            </w:r>
            <w:r>
              <w:t xml:space="preserve"> </w:t>
            </w:r>
            <w:r w:rsidRPr="00E43E31">
              <w:rPr>
                <w:b/>
                <w:bCs/>
              </w:rPr>
              <w:t>do either Merge/ Squash Merge</w:t>
            </w:r>
            <w:r w:rsidR="001063DD">
              <w:rPr>
                <w:b/>
                <w:bCs/>
              </w:rPr>
              <w:t>. Keep checking status</w:t>
            </w:r>
          </w:p>
        </w:tc>
      </w:tr>
    </w:tbl>
    <w:p w14:paraId="6142F3BF" w14:textId="4CC70602" w:rsidR="006730EE" w:rsidRDefault="00000000">
      <w:pPr>
        <w:pStyle w:val="Heading1"/>
      </w:pPr>
      <w:r>
        <w:t>🔍 Pull Request (PR) Review Policy – Tech Lead</w:t>
      </w:r>
      <w:r w:rsidR="001063D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722"/>
      </w:tblGrid>
      <w:tr w:rsidR="006730EE" w14:paraId="3DB7EAAA" w14:textId="77777777" w:rsidTr="00E43E31">
        <w:tc>
          <w:tcPr>
            <w:tcW w:w="918" w:type="dxa"/>
          </w:tcPr>
          <w:p w14:paraId="608DC16C" w14:textId="77777777" w:rsidR="006730EE" w:rsidRDefault="00000000">
            <w:r>
              <w:t>Step</w:t>
            </w:r>
          </w:p>
        </w:tc>
        <w:tc>
          <w:tcPr>
            <w:tcW w:w="7722" w:type="dxa"/>
          </w:tcPr>
          <w:p w14:paraId="394240AC" w14:textId="77777777" w:rsidR="006730EE" w:rsidRDefault="00000000">
            <w:r>
              <w:t>Policy</w:t>
            </w:r>
          </w:p>
        </w:tc>
      </w:tr>
      <w:tr w:rsidR="006730EE" w14:paraId="4191B134" w14:textId="77777777" w:rsidTr="00E43E31">
        <w:tc>
          <w:tcPr>
            <w:tcW w:w="918" w:type="dxa"/>
          </w:tcPr>
          <w:p w14:paraId="53B24FFA" w14:textId="77777777" w:rsidR="006730EE" w:rsidRDefault="00000000">
            <w:r>
              <w:t>🔍 2.1</w:t>
            </w:r>
          </w:p>
        </w:tc>
        <w:tc>
          <w:tcPr>
            <w:tcW w:w="7722" w:type="dxa"/>
          </w:tcPr>
          <w:p w14:paraId="7AB309F3" w14:textId="4FD062DA" w:rsidR="006730EE" w:rsidRDefault="00000000">
            <w:r>
              <w:t>Minimum one reviewer must approve the PR</w:t>
            </w:r>
            <w:r w:rsidR="00E43E31">
              <w:t xml:space="preserve"> </w:t>
            </w:r>
            <w:r w:rsidR="00E43E31" w:rsidRPr="00E43E31">
              <w:rPr>
                <w:b/>
                <w:bCs/>
              </w:rPr>
              <w:t>(Initial</w:t>
            </w:r>
            <w:r w:rsidR="00E43E31">
              <w:rPr>
                <w:b/>
                <w:bCs/>
              </w:rPr>
              <w:t>:</w:t>
            </w:r>
            <w:r w:rsidR="00E43E31" w:rsidRPr="00E43E31">
              <w:rPr>
                <w:b/>
                <w:bCs/>
              </w:rPr>
              <w:t xml:space="preserve"> Team Leads or Optional: Dev</w:t>
            </w:r>
            <w:r w:rsidR="00E43E31">
              <w:rPr>
                <w:b/>
                <w:bCs/>
              </w:rPr>
              <w:t xml:space="preserve"> </w:t>
            </w:r>
            <w:r w:rsidR="00E43E31" w:rsidRPr="00E43E31">
              <w:rPr>
                <w:b/>
                <w:bCs/>
              </w:rPr>
              <w:t>Team/Manager)</w:t>
            </w:r>
          </w:p>
        </w:tc>
      </w:tr>
      <w:tr w:rsidR="006730EE" w14:paraId="7DE6C972" w14:textId="77777777" w:rsidTr="00E43E31">
        <w:tc>
          <w:tcPr>
            <w:tcW w:w="918" w:type="dxa"/>
          </w:tcPr>
          <w:p w14:paraId="0D47F089" w14:textId="77777777" w:rsidR="006730EE" w:rsidRDefault="00000000">
            <w:r>
              <w:t>🔍 2.2</w:t>
            </w:r>
          </w:p>
        </w:tc>
        <w:tc>
          <w:tcPr>
            <w:tcW w:w="7722" w:type="dxa"/>
          </w:tcPr>
          <w:p w14:paraId="1BE366AD" w14:textId="0345E763" w:rsidR="006730EE" w:rsidRDefault="00000000">
            <w:r>
              <w:t>PR must pass the automated CI pipeline (build, test, lint)</w:t>
            </w:r>
            <w:r w:rsidR="00E43E31" w:rsidRPr="00E43E31">
              <w:rPr>
                <w:b/>
                <w:bCs/>
              </w:rPr>
              <w:t xml:space="preserve"> </w:t>
            </w:r>
            <w:r w:rsidR="00E43E31" w:rsidRPr="00E43E31">
              <w:rPr>
                <w:b/>
                <w:bCs/>
              </w:rPr>
              <w:t xml:space="preserve">(Optional </w:t>
            </w:r>
            <w:r w:rsidR="00E43E31">
              <w:rPr>
                <w:b/>
                <w:bCs/>
              </w:rPr>
              <w:t>Once ready</w:t>
            </w:r>
            <w:r w:rsidR="00E43E31" w:rsidRPr="00E43E31">
              <w:rPr>
                <w:b/>
                <w:bCs/>
              </w:rPr>
              <w:t>)</w:t>
            </w:r>
            <w:r w:rsidR="00E43E31">
              <w:rPr>
                <w:b/>
                <w:bCs/>
              </w:rPr>
              <w:t xml:space="preserve"> </w:t>
            </w:r>
            <w:r w:rsidR="00E43E31" w:rsidRPr="001063DD">
              <w:t>Respective Team should take care build successful and deployed</w:t>
            </w:r>
            <w:r w:rsidR="00E43E31">
              <w:rPr>
                <w:b/>
                <w:bCs/>
              </w:rPr>
              <w:t xml:space="preserve"> </w:t>
            </w:r>
          </w:p>
        </w:tc>
      </w:tr>
      <w:tr w:rsidR="006730EE" w14:paraId="4031E49F" w14:textId="77777777" w:rsidTr="00E43E31">
        <w:tc>
          <w:tcPr>
            <w:tcW w:w="918" w:type="dxa"/>
          </w:tcPr>
          <w:p w14:paraId="19CB0903" w14:textId="77777777" w:rsidR="006730EE" w:rsidRDefault="00000000">
            <w:r>
              <w:t>🔍 2.3</w:t>
            </w:r>
          </w:p>
        </w:tc>
        <w:tc>
          <w:tcPr>
            <w:tcW w:w="7722" w:type="dxa"/>
          </w:tcPr>
          <w:p w14:paraId="1D256F77" w14:textId="77777777" w:rsidR="006730EE" w:rsidRDefault="00000000">
            <w:r>
              <w:t>Verify implementation aligns with acceptance criteria and work item</w:t>
            </w:r>
          </w:p>
        </w:tc>
      </w:tr>
      <w:tr w:rsidR="006730EE" w14:paraId="25743644" w14:textId="77777777" w:rsidTr="00E43E31">
        <w:tc>
          <w:tcPr>
            <w:tcW w:w="918" w:type="dxa"/>
          </w:tcPr>
          <w:p w14:paraId="551C9109" w14:textId="77777777" w:rsidR="006730EE" w:rsidRDefault="00000000">
            <w:r>
              <w:t>🔍 2.4</w:t>
            </w:r>
          </w:p>
        </w:tc>
        <w:tc>
          <w:tcPr>
            <w:tcW w:w="7722" w:type="dxa"/>
          </w:tcPr>
          <w:p w14:paraId="43F4E7FA" w14:textId="77777777" w:rsidR="006730EE" w:rsidRDefault="00000000">
            <w:r>
              <w:t>Ensure no secrets or hardcoded credentials are included</w:t>
            </w:r>
          </w:p>
        </w:tc>
      </w:tr>
      <w:tr w:rsidR="006730EE" w14:paraId="0AE2DF61" w14:textId="77777777" w:rsidTr="00E43E31">
        <w:tc>
          <w:tcPr>
            <w:tcW w:w="918" w:type="dxa"/>
          </w:tcPr>
          <w:p w14:paraId="76529D60" w14:textId="77777777" w:rsidR="006730EE" w:rsidRDefault="00000000">
            <w:r>
              <w:t>🔍 2.5</w:t>
            </w:r>
          </w:p>
        </w:tc>
        <w:tc>
          <w:tcPr>
            <w:tcW w:w="7722" w:type="dxa"/>
          </w:tcPr>
          <w:p w14:paraId="5A6C6170" w14:textId="20FC90BF" w:rsidR="006730EE" w:rsidRDefault="00000000">
            <w:r>
              <w:t>Review code for</w:t>
            </w:r>
            <w:r w:rsidR="00E43E31">
              <w:t xml:space="preserve"> functionality,</w:t>
            </w:r>
            <w:r>
              <w:t xml:space="preserve"> exception handling, performance, and scalability</w:t>
            </w:r>
            <w:r w:rsidR="00E43E31">
              <w:t xml:space="preserve"> etc.</w:t>
            </w:r>
            <w:r w:rsidR="001063DD">
              <w:t xml:space="preserve"> </w:t>
            </w:r>
            <w:r w:rsidR="001063DD" w:rsidRPr="001063DD">
              <w:t>(</w:t>
            </w:r>
            <w:r w:rsidR="001063DD" w:rsidRPr="001063DD">
              <w:t xml:space="preserve">Some </w:t>
            </w:r>
            <w:r w:rsidR="001063DD" w:rsidRPr="001063DD">
              <w:t>Optional</w:t>
            </w:r>
            <w:r w:rsidR="001063DD" w:rsidRPr="001063DD">
              <w:t xml:space="preserve"> Some must</w:t>
            </w:r>
            <w:r w:rsidR="001063DD" w:rsidRPr="001063DD">
              <w:t>)</w:t>
            </w:r>
          </w:p>
        </w:tc>
      </w:tr>
      <w:tr w:rsidR="006730EE" w14:paraId="54E970D5" w14:textId="77777777" w:rsidTr="00E43E31">
        <w:tc>
          <w:tcPr>
            <w:tcW w:w="918" w:type="dxa"/>
          </w:tcPr>
          <w:p w14:paraId="3CA04FF9" w14:textId="77777777" w:rsidR="006730EE" w:rsidRDefault="00000000">
            <w:r>
              <w:t>🔍 2.6</w:t>
            </w:r>
          </w:p>
        </w:tc>
        <w:tc>
          <w:tcPr>
            <w:tcW w:w="7722" w:type="dxa"/>
          </w:tcPr>
          <w:p w14:paraId="6D28E516" w14:textId="68B4B4A3" w:rsidR="00E43E31" w:rsidRDefault="00000000" w:rsidP="001063DD">
            <w:r>
              <w:t>Only merge after all approvals; delete the feature branch post-merge</w:t>
            </w:r>
            <w:r w:rsidR="00E43E31">
              <w:t xml:space="preserve"> (</w:t>
            </w:r>
            <w:r w:rsidR="00E43E31" w:rsidRPr="00E43E31">
              <w:rPr>
                <w:b/>
                <w:bCs/>
              </w:rPr>
              <w:t>Optional</w:t>
            </w:r>
            <w:r w:rsidR="001063DD">
              <w:rPr>
                <w:b/>
                <w:bCs/>
              </w:rPr>
              <w:t>: Dev can take care this</w:t>
            </w:r>
            <w:r w:rsidR="00E43E31">
              <w:t>)</w:t>
            </w:r>
            <w:r w:rsidR="001063DD">
              <w:t>.</w:t>
            </w:r>
          </w:p>
        </w:tc>
      </w:tr>
    </w:tbl>
    <w:p w14:paraId="1A9A6E54" w14:textId="587D41FF" w:rsidR="006730EE" w:rsidRDefault="00000000">
      <w:pPr>
        <w:pStyle w:val="Heading1"/>
      </w:pPr>
      <w:r>
        <w:lastRenderedPageBreak/>
        <w:t>🧪 QA Deployment Process</w:t>
      </w:r>
      <w:r w:rsidR="00E43E31">
        <w:t xml:space="preserve"> </w:t>
      </w:r>
      <w:r w:rsidR="00E43E31">
        <w:t>(Optional</w:t>
      </w:r>
      <w:r w:rsidR="00E43E31">
        <w:t xml:space="preserve"> as of now</w:t>
      </w:r>
      <w:r w:rsidR="00E43E3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722"/>
      </w:tblGrid>
      <w:tr w:rsidR="006730EE" w14:paraId="1480730B" w14:textId="77777777" w:rsidTr="00E43E31">
        <w:tc>
          <w:tcPr>
            <w:tcW w:w="918" w:type="dxa"/>
          </w:tcPr>
          <w:p w14:paraId="318742EA" w14:textId="77777777" w:rsidR="006730EE" w:rsidRDefault="00000000">
            <w:r>
              <w:t>Step</w:t>
            </w:r>
          </w:p>
        </w:tc>
        <w:tc>
          <w:tcPr>
            <w:tcW w:w="7722" w:type="dxa"/>
          </w:tcPr>
          <w:p w14:paraId="2D1EDFE7" w14:textId="77777777" w:rsidR="006730EE" w:rsidRDefault="00000000">
            <w:r>
              <w:t>Description</w:t>
            </w:r>
          </w:p>
        </w:tc>
      </w:tr>
      <w:tr w:rsidR="006730EE" w14:paraId="0EC8EC82" w14:textId="77777777" w:rsidTr="00E43E31">
        <w:tc>
          <w:tcPr>
            <w:tcW w:w="918" w:type="dxa"/>
          </w:tcPr>
          <w:p w14:paraId="1ECA2379" w14:textId="77777777" w:rsidR="006730EE" w:rsidRDefault="00000000">
            <w:r>
              <w:t>🚀 3.1</w:t>
            </w:r>
          </w:p>
        </w:tc>
        <w:tc>
          <w:tcPr>
            <w:tcW w:w="7722" w:type="dxa"/>
          </w:tcPr>
          <w:p w14:paraId="4BBF8E75" w14:textId="7AD01374" w:rsidR="006730EE" w:rsidRDefault="00000000">
            <w:r>
              <w:t>Trigger the CI/CD pipeline to deploy the merged `</w:t>
            </w:r>
            <w:r w:rsidR="00E43E31">
              <w:t>Main</w:t>
            </w:r>
            <w:r>
              <w:t>` branch to QA</w:t>
            </w:r>
          </w:p>
        </w:tc>
      </w:tr>
      <w:tr w:rsidR="006730EE" w14:paraId="698D5548" w14:textId="77777777" w:rsidTr="00E43E31">
        <w:tc>
          <w:tcPr>
            <w:tcW w:w="918" w:type="dxa"/>
          </w:tcPr>
          <w:p w14:paraId="4D25EE13" w14:textId="77777777" w:rsidR="006730EE" w:rsidRDefault="00000000">
            <w:r>
              <w:t>🚀 3.2</w:t>
            </w:r>
          </w:p>
        </w:tc>
        <w:tc>
          <w:tcPr>
            <w:tcW w:w="7722" w:type="dxa"/>
          </w:tcPr>
          <w:p w14:paraId="432B273E" w14:textId="2B2C575A" w:rsidR="006730EE" w:rsidRDefault="00000000">
            <w:r>
              <w:t>Tag the QA deployment in Git</w:t>
            </w:r>
            <w:r w:rsidRPr="004C178E">
              <w:rPr>
                <w:b/>
                <w:bCs/>
              </w:rPr>
              <w:t xml:space="preserve"> </w:t>
            </w:r>
            <w:r w:rsidR="004C178E" w:rsidRPr="004C178E">
              <w:rPr>
                <w:b/>
                <w:bCs/>
              </w:rPr>
              <w:t>(Optional)</w:t>
            </w:r>
          </w:p>
        </w:tc>
      </w:tr>
      <w:tr w:rsidR="006730EE" w14:paraId="16243070" w14:textId="77777777" w:rsidTr="00E43E31">
        <w:tc>
          <w:tcPr>
            <w:tcW w:w="918" w:type="dxa"/>
          </w:tcPr>
          <w:p w14:paraId="6E0D8A3D" w14:textId="77777777" w:rsidR="006730EE" w:rsidRDefault="00000000">
            <w:r>
              <w:t>🚀 3.3</w:t>
            </w:r>
          </w:p>
        </w:tc>
        <w:tc>
          <w:tcPr>
            <w:tcW w:w="7722" w:type="dxa"/>
          </w:tcPr>
          <w:p w14:paraId="187D3342" w14:textId="77777777" w:rsidR="006730EE" w:rsidRDefault="00000000">
            <w:r>
              <w:t>QA team validates the build using manual and/or automated test cases</w:t>
            </w:r>
          </w:p>
        </w:tc>
      </w:tr>
      <w:tr w:rsidR="006730EE" w14:paraId="1DD3A488" w14:textId="77777777" w:rsidTr="00E43E31">
        <w:tc>
          <w:tcPr>
            <w:tcW w:w="918" w:type="dxa"/>
          </w:tcPr>
          <w:p w14:paraId="0562FAC7" w14:textId="77777777" w:rsidR="006730EE" w:rsidRDefault="00000000">
            <w:r>
              <w:t>🚀 3.4</w:t>
            </w:r>
          </w:p>
        </w:tc>
        <w:tc>
          <w:tcPr>
            <w:tcW w:w="7722" w:type="dxa"/>
          </w:tcPr>
          <w:p w14:paraId="413B5FB6" w14:textId="77777777" w:rsidR="006730EE" w:rsidRDefault="00000000">
            <w:r>
              <w:t>Log bugs in Azure Dev Boards and address them through new PRs</w:t>
            </w:r>
          </w:p>
        </w:tc>
      </w:tr>
    </w:tbl>
    <w:p w14:paraId="5B5BBFF5" w14:textId="69D9CACC" w:rsidR="006730EE" w:rsidRDefault="00000000">
      <w:pPr>
        <w:pStyle w:val="Heading1"/>
      </w:pPr>
      <w:r>
        <w:t xml:space="preserve">🚀 Production Deployment </w:t>
      </w:r>
      <w:r w:rsidR="001063DD">
        <w:t>Process (</w:t>
      </w:r>
      <w:r w:rsidR="004C178E">
        <w:t>Optional as of now)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722"/>
      </w:tblGrid>
      <w:tr w:rsidR="006730EE" w14:paraId="7CFE9676" w14:textId="77777777" w:rsidTr="00E43E31">
        <w:tc>
          <w:tcPr>
            <w:tcW w:w="918" w:type="dxa"/>
          </w:tcPr>
          <w:p w14:paraId="69E00FF0" w14:textId="77777777" w:rsidR="006730EE" w:rsidRDefault="00000000">
            <w:r>
              <w:t>Step</w:t>
            </w:r>
          </w:p>
        </w:tc>
        <w:tc>
          <w:tcPr>
            <w:tcW w:w="7722" w:type="dxa"/>
          </w:tcPr>
          <w:p w14:paraId="53D066A4" w14:textId="77777777" w:rsidR="006730EE" w:rsidRDefault="00000000">
            <w:r>
              <w:t>Description</w:t>
            </w:r>
          </w:p>
        </w:tc>
      </w:tr>
      <w:tr w:rsidR="006730EE" w14:paraId="7B6235C2" w14:textId="77777777" w:rsidTr="00E43E31">
        <w:tc>
          <w:tcPr>
            <w:tcW w:w="918" w:type="dxa"/>
          </w:tcPr>
          <w:p w14:paraId="4DDF3ADB" w14:textId="77777777" w:rsidR="006730EE" w:rsidRDefault="00000000">
            <w:r>
              <w:t>💪 4.1</w:t>
            </w:r>
          </w:p>
        </w:tc>
        <w:tc>
          <w:tcPr>
            <w:tcW w:w="7722" w:type="dxa"/>
          </w:tcPr>
          <w:p w14:paraId="07E1C57E" w14:textId="7FBC3419" w:rsidR="006730EE" w:rsidRDefault="00000000">
            <w:r>
              <w:t>After QA sign-off, create a release</w:t>
            </w:r>
            <w:r w:rsidR="004C178E">
              <w:t>_version</w:t>
            </w:r>
            <w:r>
              <w:t xml:space="preserve"> branch from `</w:t>
            </w:r>
            <w:r w:rsidR="00E43E31">
              <w:t>Main</w:t>
            </w:r>
            <w:r>
              <w:t>`</w:t>
            </w:r>
            <w:r w:rsidR="00E43E31">
              <w:t xml:space="preserve"> branch</w:t>
            </w:r>
          </w:p>
        </w:tc>
      </w:tr>
      <w:tr w:rsidR="006730EE" w14:paraId="1E71B4B3" w14:textId="77777777" w:rsidTr="00E43E31">
        <w:tc>
          <w:tcPr>
            <w:tcW w:w="918" w:type="dxa"/>
          </w:tcPr>
          <w:p w14:paraId="01B53C28" w14:textId="77777777" w:rsidR="006730EE" w:rsidRDefault="00000000">
            <w:r>
              <w:t>🔒 4.2</w:t>
            </w:r>
          </w:p>
        </w:tc>
        <w:tc>
          <w:tcPr>
            <w:tcW w:w="7722" w:type="dxa"/>
          </w:tcPr>
          <w:p w14:paraId="20D17491" w14:textId="77777777" w:rsidR="006730EE" w:rsidRDefault="00000000">
            <w:r>
              <w:t>Apply a code freeze and conduct regression testing</w:t>
            </w:r>
          </w:p>
        </w:tc>
      </w:tr>
      <w:tr w:rsidR="006730EE" w14:paraId="2195F846" w14:textId="77777777" w:rsidTr="00E43E31">
        <w:tc>
          <w:tcPr>
            <w:tcW w:w="918" w:type="dxa"/>
          </w:tcPr>
          <w:p w14:paraId="0B2DEF3A" w14:textId="77777777" w:rsidR="006730EE" w:rsidRDefault="00000000">
            <w:r>
              <w:t>✅ 4.3</w:t>
            </w:r>
          </w:p>
        </w:tc>
        <w:tc>
          <w:tcPr>
            <w:tcW w:w="7722" w:type="dxa"/>
          </w:tcPr>
          <w:p w14:paraId="7C3F4062" w14:textId="1999D362" w:rsidR="006730EE" w:rsidRDefault="00000000">
            <w:r>
              <w:t xml:space="preserve">Obtain necessary approvals from the Tech Lead, QA, and Product </w:t>
            </w:r>
            <w:r w:rsidR="004C178E">
              <w:t xml:space="preserve">Owner </w:t>
            </w:r>
            <w:r w:rsidR="004C178E" w:rsidRPr="004C178E">
              <w:rPr>
                <w:b/>
                <w:bCs/>
              </w:rPr>
              <w:t>(</w:t>
            </w:r>
            <w:r w:rsidR="00E43E31" w:rsidRPr="004C178E">
              <w:rPr>
                <w:b/>
                <w:bCs/>
              </w:rPr>
              <w:t>Optional)</w:t>
            </w:r>
          </w:p>
        </w:tc>
      </w:tr>
      <w:tr w:rsidR="006730EE" w14:paraId="64ED4189" w14:textId="77777777" w:rsidTr="00E43E31">
        <w:tc>
          <w:tcPr>
            <w:tcW w:w="918" w:type="dxa"/>
          </w:tcPr>
          <w:p w14:paraId="116254E6" w14:textId="77777777" w:rsidR="006730EE" w:rsidRDefault="00000000">
            <w:r>
              <w:t>🚀 4.4</w:t>
            </w:r>
          </w:p>
        </w:tc>
        <w:tc>
          <w:tcPr>
            <w:tcW w:w="7722" w:type="dxa"/>
          </w:tcPr>
          <w:p w14:paraId="045FA944" w14:textId="686FF3CD" w:rsidR="006730EE" w:rsidRDefault="00000000">
            <w:r>
              <w:t xml:space="preserve">Merge the </w:t>
            </w:r>
            <w:r w:rsidR="004C178E">
              <w:t xml:space="preserve">release_version </w:t>
            </w:r>
            <w:r>
              <w:t>branch into `</w:t>
            </w:r>
            <w:r w:rsidR="004C178E">
              <w:t xml:space="preserve"> </w:t>
            </w:r>
            <w:r w:rsidR="004C178E">
              <w:t>release</w:t>
            </w:r>
            <w:r>
              <w:t>`</w:t>
            </w:r>
          </w:p>
        </w:tc>
      </w:tr>
      <w:tr w:rsidR="006730EE" w14:paraId="587DA4E4" w14:textId="77777777" w:rsidTr="00E43E31">
        <w:tc>
          <w:tcPr>
            <w:tcW w:w="918" w:type="dxa"/>
          </w:tcPr>
          <w:p w14:paraId="7CF80892" w14:textId="77777777" w:rsidR="006730EE" w:rsidRDefault="00000000">
            <w:r>
              <w:t>🔀 4.5</w:t>
            </w:r>
          </w:p>
        </w:tc>
        <w:tc>
          <w:tcPr>
            <w:tcW w:w="7722" w:type="dxa"/>
          </w:tcPr>
          <w:p w14:paraId="526DC725" w14:textId="77777777" w:rsidR="006730EE" w:rsidRDefault="00000000">
            <w:r>
              <w:t>Trigger the production deployment pipeline</w:t>
            </w:r>
          </w:p>
        </w:tc>
      </w:tr>
      <w:tr w:rsidR="006730EE" w14:paraId="78624E2F" w14:textId="77777777" w:rsidTr="00E43E31">
        <w:tc>
          <w:tcPr>
            <w:tcW w:w="918" w:type="dxa"/>
          </w:tcPr>
          <w:p w14:paraId="672B9F7C" w14:textId="77777777" w:rsidR="006730EE" w:rsidRDefault="00000000">
            <w:r>
              <w:t>📈 4.6</w:t>
            </w:r>
          </w:p>
        </w:tc>
        <w:tc>
          <w:tcPr>
            <w:tcW w:w="7722" w:type="dxa"/>
          </w:tcPr>
          <w:p w14:paraId="0F923E07" w14:textId="5D51E6C8" w:rsidR="006730EE" w:rsidRPr="004C178E" w:rsidRDefault="00000000">
            <w:pPr>
              <w:rPr>
                <w:b/>
                <w:bCs/>
              </w:rPr>
            </w:pPr>
            <w:r>
              <w:t>Monitor logs, Application Insights, and system health post-deployment</w:t>
            </w:r>
            <w:r w:rsidR="004C178E" w:rsidRPr="004C178E">
              <w:rPr>
                <w:b/>
                <w:bCs/>
              </w:rPr>
              <w:t>(Optional)</w:t>
            </w:r>
          </w:p>
        </w:tc>
      </w:tr>
    </w:tbl>
    <w:p w14:paraId="6E5E5164" w14:textId="77777777" w:rsidR="006730EE" w:rsidRDefault="00000000">
      <w:pPr>
        <w:pStyle w:val="Heading1"/>
      </w:pPr>
      <w:r>
        <w:t>🔁 End-to-End Process Flow</w:t>
      </w:r>
    </w:p>
    <w:p w14:paraId="33654DF5" w14:textId="5B82781F" w:rsidR="006730EE" w:rsidRDefault="00000000">
      <w:r>
        <w:t>Feature Branch</w:t>
      </w:r>
      <w:r>
        <w:br/>
        <w:t xml:space="preserve">     ↓</w:t>
      </w:r>
      <w:r>
        <w:br/>
        <w:t xml:space="preserve">Pull Request (Feature → </w:t>
      </w:r>
      <w:r w:rsidR="004C178E">
        <w:t>Main</w:t>
      </w:r>
      <w:r>
        <w:t>)</w:t>
      </w:r>
      <w:r>
        <w:br/>
        <w:t xml:space="preserve">     ↓</w:t>
      </w:r>
      <w:r>
        <w:br/>
        <w:t>Tech Lead</w:t>
      </w:r>
      <w:r w:rsidR="004C178E">
        <w:t>/Team</w:t>
      </w:r>
      <w:r>
        <w:t xml:space="preserve"> Review &amp; CI Checks</w:t>
      </w:r>
      <w:r>
        <w:br/>
        <w:t xml:space="preserve">     ↓</w:t>
      </w:r>
      <w:r>
        <w:br/>
        <w:t xml:space="preserve">Merged to </w:t>
      </w:r>
      <w:r w:rsidR="004C178E">
        <w:t>Main</w:t>
      </w:r>
      <w:r>
        <w:t xml:space="preserve"> → CI/CD Deploys to QA</w:t>
      </w:r>
      <w:r>
        <w:br/>
        <w:t xml:space="preserve">     ↓</w:t>
      </w:r>
      <w:r>
        <w:br/>
        <w:t>QA Testing → Bug Fixes as Needed</w:t>
      </w:r>
      <w:r>
        <w:br/>
        <w:t xml:space="preserve">     ↓</w:t>
      </w:r>
      <w:r>
        <w:br/>
        <w:t>Release</w:t>
      </w:r>
      <w:r w:rsidR="004C178E">
        <w:t>_Version</w:t>
      </w:r>
      <w:r>
        <w:t xml:space="preserve"> Branch from </w:t>
      </w:r>
      <w:r w:rsidR="004C178E">
        <w:t>Main</w:t>
      </w:r>
      <w:r>
        <w:br/>
        <w:t xml:space="preserve">     ↓</w:t>
      </w:r>
      <w:r>
        <w:br/>
        <w:t xml:space="preserve">Merge to </w:t>
      </w:r>
      <w:r w:rsidR="004C178E">
        <w:t>Release Branch</w:t>
      </w:r>
      <w:r>
        <w:t xml:space="preserve"> → CI/CD Deploys to Production</w:t>
      </w:r>
      <w:r>
        <w:br/>
        <w:t xml:space="preserve">     ↓</w:t>
      </w:r>
      <w:r>
        <w:br/>
        <w:t>Post-Deployment Verification</w:t>
      </w:r>
    </w:p>
    <w:p w14:paraId="506C87BF" w14:textId="6040C191" w:rsidR="006730EE" w:rsidRDefault="00000000">
      <w:pPr>
        <w:pStyle w:val="Heading1"/>
      </w:pPr>
      <w:r>
        <w:t>📋 Best Practices</w:t>
      </w:r>
      <w:r w:rsidR="004C178E">
        <w:t xml:space="preserve"> </w:t>
      </w:r>
      <w:r w:rsidR="004C178E">
        <w:t xml:space="preserve">(Option but </w:t>
      </w:r>
      <w:r w:rsidR="004C178E">
        <w:t>we should follow day to day process</w:t>
      </w:r>
      <w:r w:rsidR="004C178E">
        <w:t>)</w:t>
      </w:r>
    </w:p>
    <w:p w14:paraId="648B92AD" w14:textId="05CC954A" w:rsidR="004C178E" w:rsidRPr="004C178E" w:rsidRDefault="004C178E" w:rsidP="004C178E">
      <w:pPr>
        <w:numPr>
          <w:ilvl w:val="0"/>
          <w:numId w:val="10"/>
        </w:numPr>
      </w:pPr>
      <w:r w:rsidRPr="004C178E">
        <w:t xml:space="preserve">Always </w:t>
      </w:r>
      <w:r w:rsidRPr="004C178E">
        <w:rPr>
          <w:b/>
          <w:bCs/>
        </w:rPr>
        <w:t>rebase</w:t>
      </w:r>
      <w:r w:rsidRPr="004C178E">
        <w:t xml:space="preserve"> your feature branch with </w:t>
      </w:r>
      <w:r>
        <w:t>main</w:t>
      </w:r>
      <w:r w:rsidRPr="004C178E">
        <w:t xml:space="preserve"> before creating a PR</w:t>
      </w:r>
    </w:p>
    <w:p w14:paraId="5986E67D" w14:textId="46A3AF66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t>Commit frequently and push changes regularly</w:t>
      </w:r>
      <w:r>
        <w:t xml:space="preserve"> </w:t>
      </w:r>
    </w:p>
    <w:p w14:paraId="27453BFA" w14:textId="77777777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t>Keep Pull Requests small, atomic, and easy to review</w:t>
      </w:r>
    </w:p>
    <w:p w14:paraId="261AB53F" w14:textId="77777777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lastRenderedPageBreak/>
        <w:t>Integrate automated tests and linters into the CI/CD pipeline</w:t>
      </w:r>
    </w:p>
    <w:p w14:paraId="69A7FA0A" w14:textId="77777777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t>Maintain backward compatibility, especially for APIs</w:t>
      </w:r>
    </w:p>
    <w:p w14:paraId="6C304EC3" w14:textId="77777777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t>Avoid committing unnecessary files such as node_modules, build outputs, or temporary configs</w:t>
      </w:r>
    </w:p>
    <w:p w14:paraId="144A75B8" w14:textId="77777777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t>Ensure secrets and credentials are managed via secure key vaults and not stored in code</w:t>
      </w:r>
    </w:p>
    <w:p w14:paraId="0792D675" w14:textId="77777777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t>Review logs and telemetry to catch post-deployment issues early</w:t>
      </w:r>
    </w:p>
    <w:p w14:paraId="273A0C57" w14:textId="3BCCCD1C" w:rsidR="004C178E" w:rsidRPr="004C178E" w:rsidRDefault="004C178E" w:rsidP="004C178E">
      <w:pPr>
        <w:numPr>
          <w:ilvl w:val="0"/>
          <w:numId w:val="10"/>
        </w:numPr>
        <w:tabs>
          <w:tab w:val="clear" w:pos="360"/>
          <w:tab w:val="num" w:pos="720"/>
        </w:tabs>
      </w:pPr>
      <w:r w:rsidRPr="004C178E">
        <w:t>Follow a standardized Git branching strategy: main, feature/*, hotfix/*, release/*</w:t>
      </w:r>
    </w:p>
    <w:p w14:paraId="12F94A7D" w14:textId="78F8242B" w:rsidR="006730EE" w:rsidRDefault="006730EE" w:rsidP="004C178E"/>
    <w:sectPr w:rsidR="006730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AA550E"/>
    <w:multiLevelType w:val="multilevel"/>
    <w:tmpl w:val="630AE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928346">
    <w:abstractNumId w:val="8"/>
  </w:num>
  <w:num w:numId="2" w16cid:durableId="798911677">
    <w:abstractNumId w:val="6"/>
  </w:num>
  <w:num w:numId="3" w16cid:durableId="1624921252">
    <w:abstractNumId w:val="5"/>
  </w:num>
  <w:num w:numId="4" w16cid:durableId="1733305976">
    <w:abstractNumId w:val="4"/>
  </w:num>
  <w:num w:numId="5" w16cid:durableId="186678787">
    <w:abstractNumId w:val="7"/>
  </w:num>
  <w:num w:numId="6" w16cid:durableId="855460019">
    <w:abstractNumId w:val="3"/>
  </w:num>
  <w:num w:numId="7" w16cid:durableId="1432047698">
    <w:abstractNumId w:val="2"/>
  </w:num>
  <w:num w:numId="8" w16cid:durableId="1983654584">
    <w:abstractNumId w:val="1"/>
  </w:num>
  <w:num w:numId="9" w16cid:durableId="260450180">
    <w:abstractNumId w:val="0"/>
  </w:num>
  <w:num w:numId="10" w16cid:durableId="100995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3DD"/>
    <w:rsid w:val="0015074B"/>
    <w:rsid w:val="0029639D"/>
    <w:rsid w:val="00326F90"/>
    <w:rsid w:val="003526F5"/>
    <w:rsid w:val="004C178E"/>
    <w:rsid w:val="006730EE"/>
    <w:rsid w:val="00AA1D8D"/>
    <w:rsid w:val="00B47730"/>
    <w:rsid w:val="00CB0664"/>
    <w:rsid w:val="00E43E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0D5D6"/>
  <w14:defaultImageDpi w14:val="300"/>
  <w15:docId w15:val="{64B71979-052D-4648-B5D6-72E56197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C17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Srini Syave</cp:lastModifiedBy>
  <cp:revision>2</cp:revision>
  <dcterms:created xsi:type="dcterms:W3CDTF">2013-12-23T23:15:00Z</dcterms:created>
  <dcterms:modified xsi:type="dcterms:W3CDTF">2025-04-10T16:46:00Z</dcterms:modified>
  <cp:category/>
</cp:coreProperties>
</file>